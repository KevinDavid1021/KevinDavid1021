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A49FD" w14:textId="77777777" w:rsidR="0038662F" w:rsidRDefault="00000000">
      <w:pPr>
        <w:pStyle w:val="Title"/>
      </w:pPr>
      <w:r>
        <w:t>Kevin David</w:t>
      </w:r>
    </w:p>
    <w:p w14:paraId="1735477A" w14:textId="3F6A36D7" w:rsidR="0038662F" w:rsidRDefault="00000000">
      <w:r>
        <w:t>San Antonio, TX | (</w:t>
      </w:r>
      <w:r w:rsidR="00A63791">
        <w:t>210</w:t>
      </w:r>
      <w:r>
        <w:t xml:space="preserve">) </w:t>
      </w:r>
      <w:r w:rsidR="00A63791">
        <w:t>288</w:t>
      </w:r>
      <w:r>
        <w:t>-</w:t>
      </w:r>
      <w:r w:rsidR="00A63791">
        <w:t>4028</w:t>
      </w:r>
      <w:r>
        <w:t xml:space="preserve"> | kingkevo1288@gmail.com | LinkedIn: [Insert Link] | GitHub: [Insert Link]</w:t>
      </w:r>
    </w:p>
    <w:p w14:paraId="7203E19E" w14:textId="77777777" w:rsidR="0038662F" w:rsidRDefault="00000000">
      <w:pPr>
        <w:pStyle w:val="Heading1"/>
      </w:pPr>
      <w:r>
        <w:t>Professional Summary</w:t>
      </w:r>
    </w:p>
    <w:p w14:paraId="19F3637C" w14:textId="3629B89E" w:rsidR="0038662F" w:rsidRDefault="00000000">
      <w:r>
        <w:t xml:space="preserve">Service Manager at HEB with over </w:t>
      </w:r>
      <w:r w:rsidR="00A63791">
        <w:t>13</w:t>
      </w:r>
      <w:r>
        <w:t xml:space="preserve"> years of leadership experience in high-volume retail operations. Skilled in team development, process optimization, and delivering exceptional customer service. Currently pursuing a B.S. in Computer Science with a focus on software engineering, aiming to transition into a technology-driven rol</w:t>
      </w:r>
      <w:r w:rsidR="00A63791">
        <w:t>e</w:t>
      </w:r>
      <w:r>
        <w:t>.</w:t>
      </w:r>
    </w:p>
    <w:p w14:paraId="293C53E8" w14:textId="77777777" w:rsidR="0038662F" w:rsidRDefault="00000000">
      <w:pPr>
        <w:pStyle w:val="Heading1"/>
      </w:pPr>
      <w:r>
        <w:t>Core Skills</w:t>
      </w:r>
    </w:p>
    <w:p w14:paraId="0A6BA62E" w14:textId="77777777" w:rsidR="0038662F" w:rsidRDefault="00000000">
      <w:r>
        <w:t>• Leadership &amp; Team Development</w:t>
      </w:r>
      <w:r>
        <w:br/>
        <w:t>• Operational Efficiency &amp; Process Improvement</w:t>
      </w:r>
      <w:r>
        <w:br/>
        <w:t>• Customer Experience Management</w:t>
      </w:r>
      <w:r>
        <w:br/>
        <w:t>• Java, Python, C++</w:t>
      </w:r>
      <w:r>
        <w:br/>
        <w:t>• Agile/Scrum Methodologies</w:t>
      </w:r>
      <w:r>
        <w:br/>
        <w:t>• Data Analysis &amp; Visualization (Excel, Python, MATLAB)</w:t>
      </w:r>
      <w:r>
        <w:br/>
        <w:t>• Object-Oriented Programming</w:t>
      </w:r>
      <w:r>
        <w:br/>
        <w:t>• Project Coordination</w:t>
      </w:r>
    </w:p>
    <w:p w14:paraId="5ED2DD58" w14:textId="77777777" w:rsidR="0038662F" w:rsidRDefault="00000000">
      <w:pPr>
        <w:pStyle w:val="Heading1"/>
      </w:pPr>
      <w:r>
        <w:t>Technical Tools</w:t>
      </w:r>
    </w:p>
    <w:p w14:paraId="5A82605E" w14:textId="77777777" w:rsidR="0038662F" w:rsidRDefault="00000000">
      <w:r>
        <w:t>Eclipse, GitHub, MATLAB, Lucidchart, Visual Studio Code, Microsoft Office Suite, Jupyter Notebook</w:t>
      </w:r>
    </w:p>
    <w:p w14:paraId="56B7E976" w14:textId="77777777" w:rsidR="0038662F" w:rsidRDefault="00000000">
      <w:pPr>
        <w:pStyle w:val="Heading1"/>
      </w:pPr>
      <w:r>
        <w:t>Professional Experience</w:t>
      </w:r>
    </w:p>
    <w:p w14:paraId="6884429C" w14:textId="03E12274" w:rsidR="0038662F" w:rsidRDefault="00000000">
      <w:r>
        <w:rPr>
          <w:b/>
        </w:rPr>
        <w:t>Service Manager</w:t>
      </w:r>
      <w:r>
        <w:t xml:space="preserve"> – HEB – San Antonio, TX (</w:t>
      </w:r>
      <w:r w:rsidR="00A63791">
        <w:t>12</w:t>
      </w:r>
      <w:r>
        <w:t>/</w:t>
      </w:r>
      <w:r w:rsidR="00A63791">
        <w:t>2021</w:t>
      </w:r>
      <w:r>
        <w:t xml:space="preserve"> – Present)</w:t>
      </w:r>
    </w:p>
    <w:p w14:paraId="34FC4658" w14:textId="629C962E" w:rsidR="0038662F" w:rsidRDefault="00000000">
      <w:pPr>
        <w:pStyle w:val="ListBullet"/>
      </w:pPr>
      <w:r>
        <w:t xml:space="preserve">Lead and supervise a team of </w:t>
      </w:r>
      <w:r w:rsidR="00A63791">
        <w:t>100</w:t>
      </w:r>
      <w:r>
        <w:t>+ employees, ensuring operational excellence and a positive shopping experience for customers.</w:t>
      </w:r>
    </w:p>
    <w:p w14:paraId="4D23787B" w14:textId="0D54FAF2" w:rsidR="0038662F" w:rsidRDefault="00000000">
      <w:pPr>
        <w:pStyle w:val="ListBullet"/>
      </w:pPr>
      <w:r>
        <w:t>Developed and implemented improved scheduling workflows, increasing department efficiency</w:t>
      </w:r>
      <w:r w:rsidR="00A63791">
        <w:t>.</w:t>
      </w:r>
    </w:p>
    <w:p w14:paraId="64D1F0B5" w14:textId="77777777" w:rsidR="0038662F" w:rsidRDefault="00000000">
      <w:pPr>
        <w:pStyle w:val="ListBullet"/>
      </w:pPr>
      <w:r>
        <w:t>Mentored and trained new leaders, improving team performance and retention.</w:t>
      </w:r>
    </w:p>
    <w:p w14:paraId="650C2A6A" w14:textId="77777777" w:rsidR="0038662F" w:rsidRDefault="00000000">
      <w:pPr>
        <w:pStyle w:val="ListBullet"/>
      </w:pPr>
      <w:r>
        <w:t>Partnered with cross-functional teams to troubleshoot challenges and streamline store processes.</w:t>
      </w:r>
    </w:p>
    <w:p w14:paraId="1EC41C78" w14:textId="392DDFE0" w:rsidR="0038662F" w:rsidRDefault="00000000">
      <w:pPr>
        <w:pStyle w:val="ListBullet"/>
      </w:pPr>
      <w:r>
        <w:t>Achieved consistent high scores in customer satisfaction and compliance audits.</w:t>
      </w:r>
      <w:r w:rsidR="00A63791">
        <w:br/>
      </w:r>
      <w:r w:rsidR="00A63791">
        <w:br/>
      </w:r>
    </w:p>
    <w:p w14:paraId="6484FA03" w14:textId="5F91D70B" w:rsidR="0038662F" w:rsidRDefault="00000000">
      <w:r>
        <w:rPr>
          <w:b/>
        </w:rPr>
        <w:lastRenderedPageBreak/>
        <w:t xml:space="preserve">Assistant </w:t>
      </w:r>
      <w:r w:rsidR="00A63791">
        <w:rPr>
          <w:b/>
        </w:rPr>
        <w:t>Department</w:t>
      </w:r>
      <w:r>
        <w:rPr>
          <w:b/>
        </w:rPr>
        <w:t xml:space="preserve"> Manager</w:t>
      </w:r>
      <w:r>
        <w:t xml:space="preserve"> – HEB – San Antonio, TX (</w:t>
      </w:r>
      <w:r w:rsidR="00A63791">
        <w:t>01</w:t>
      </w:r>
      <w:r>
        <w:t>/</w:t>
      </w:r>
      <w:r w:rsidR="00A63791">
        <w:t>2020</w:t>
      </w:r>
      <w:r>
        <w:t xml:space="preserve"> – </w:t>
      </w:r>
      <w:r w:rsidR="00A63791">
        <w:t>12</w:t>
      </w:r>
      <w:r>
        <w:t>/</w:t>
      </w:r>
      <w:r w:rsidR="00A63791">
        <w:t>2021</w:t>
      </w:r>
      <w:r>
        <w:t>)</w:t>
      </w:r>
    </w:p>
    <w:p w14:paraId="5C783DCC" w14:textId="77777777" w:rsidR="0038662F" w:rsidRDefault="00000000">
      <w:pPr>
        <w:pStyle w:val="ListBullet"/>
      </w:pPr>
      <w:r>
        <w:t>Supported department leadership in managing daily store operations, including scheduling, inventory control, and customer relations.</w:t>
      </w:r>
    </w:p>
    <w:p w14:paraId="0BE7ACDB" w14:textId="77777777" w:rsidR="0038662F" w:rsidRDefault="00000000">
      <w:pPr>
        <w:pStyle w:val="ListBullet"/>
      </w:pPr>
      <w:r>
        <w:t>Assisted in training and onboarding new employees to ensure high service standards.</w:t>
      </w:r>
    </w:p>
    <w:p w14:paraId="51DEF6B2" w14:textId="77777777" w:rsidR="0038662F" w:rsidRDefault="00000000">
      <w:pPr>
        <w:pStyle w:val="ListBullet"/>
      </w:pPr>
      <w:r>
        <w:t>Helped maintain compliance with safety and company policies across all shifts.</w:t>
      </w:r>
    </w:p>
    <w:p w14:paraId="71AAD9C9" w14:textId="77777777" w:rsidR="0038662F" w:rsidRDefault="00000000">
      <w:pPr>
        <w:pStyle w:val="Heading1"/>
      </w:pPr>
      <w:r>
        <w:t>Education</w:t>
      </w:r>
    </w:p>
    <w:p w14:paraId="4271ED07" w14:textId="67DE256F" w:rsidR="0038662F" w:rsidRDefault="00000000">
      <w:r>
        <w:rPr>
          <w:b/>
        </w:rPr>
        <w:t>Bachelor of Science, Computer Science (Software Engineering Focus)</w:t>
      </w:r>
      <w:r>
        <w:t xml:space="preserve"> – Southern New Hampshire University (Expected </w:t>
      </w:r>
      <w:r w:rsidR="00A63791">
        <w:t>2026</w:t>
      </w:r>
      <w:r>
        <w:t>)</w:t>
      </w:r>
    </w:p>
    <w:p w14:paraId="279F0CDF" w14:textId="77777777" w:rsidR="0038662F" w:rsidRDefault="00000000">
      <w:r>
        <w:t>Relevant Coursework: Software Engineering, Data Structures, Systems Analysis and Design, Agile Methodologies</w:t>
      </w:r>
    </w:p>
    <w:p w14:paraId="1BBD8CFF" w14:textId="77777777" w:rsidR="0038662F" w:rsidRDefault="00000000">
      <w:pPr>
        <w:pStyle w:val="Heading1"/>
      </w:pPr>
      <w:r>
        <w:t>Projects</w:t>
      </w:r>
    </w:p>
    <w:p w14:paraId="51D6DF23" w14:textId="77777777" w:rsidR="0038662F" w:rsidRDefault="00000000">
      <w:r>
        <w:rPr>
          <w:b/>
        </w:rPr>
        <w:t>Airgead Banking App (C++)</w:t>
      </w:r>
      <w:r>
        <w:t xml:space="preserve"> – Developed an investment growth calculator that projects future balances using compound interest formulas. Designed an interactive user interface and applied OOP principles for scalable and maintainable code.</w:t>
      </w:r>
    </w:p>
    <w:p w14:paraId="3B3B2D03" w14:textId="77777777" w:rsidR="0038662F" w:rsidRDefault="00000000">
      <w:r>
        <w:rPr>
          <w:b/>
        </w:rPr>
        <w:t>Silent Assassin: Shadow's End (Python – Text-Based Game)</w:t>
      </w:r>
      <w:r>
        <w:t xml:space="preserve"> – Designed and developed a text-based adventure game with stealth and puzzle-solving mechanics. Implemented logical algorithms for navigation, inventory tracking, and trap detection.</w:t>
      </w:r>
    </w:p>
    <w:p w14:paraId="683AAA1F" w14:textId="77777777" w:rsidR="0038662F" w:rsidRDefault="00000000">
      <w:r>
        <w:rPr>
          <w:b/>
        </w:rPr>
        <w:t>Fantasy Football Draft Assistant (JavaFX)</w:t>
      </w:r>
      <w:r>
        <w:t xml:space="preserve"> – Built an interactive desktop application to manage fantasy football drafts with real-time player tracking. Features included bye-week conflict detection, team composition tracking, and a save/load drafted teams function. Applied JavaFX UI design principles and file I/O handling for persistent data storage.</w:t>
      </w:r>
    </w:p>
    <w:p w14:paraId="2D9D65E4" w14:textId="77777777" w:rsidR="0038662F" w:rsidRDefault="00000000">
      <w:pPr>
        <w:pStyle w:val="Heading1"/>
      </w:pPr>
      <w:r>
        <w:t>Certifications &amp; Training</w:t>
      </w:r>
    </w:p>
    <w:p w14:paraId="0A5AB49F" w14:textId="77777777" w:rsidR="0038662F" w:rsidRDefault="00000000">
      <w:pPr>
        <w:pStyle w:val="ListBullet"/>
      </w:pPr>
      <w:r>
        <w:t>HEB School of Retail Management (SORM) – Leadership and Store Operations Training</w:t>
      </w:r>
    </w:p>
    <w:p w14:paraId="54CFF49A" w14:textId="77777777" w:rsidR="0038662F" w:rsidRDefault="00000000">
      <w:pPr>
        <w:pStyle w:val="ListBullet"/>
      </w:pPr>
      <w:r>
        <w:t>Partner Development Series (PDS) – Professional Growth and Team Development</w:t>
      </w:r>
    </w:p>
    <w:p w14:paraId="48E7A4AB" w14:textId="77777777" w:rsidR="0038662F" w:rsidRDefault="00000000">
      <w:pPr>
        <w:pStyle w:val="ListBullet"/>
      </w:pPr>
      <w:r>
        <w:t>Career Development Series (CDS) – Career Advancement and Leadership Skills</w:t>
      </w:r>
    </w:p>
    <w:p w14:paraId="79A4FD19" w14:textId="77777777" w:rsidR="0038662F" w:rsidRDefault="00000000">
      <w:pPr>
        <w:pStyle w:val="ListBullet"/>
      </w:pPr>
      <w:r>
        <w:t>Future Goals: CompTIA Certification, Agile Practitioner Certification</w:t>
      </w:r>
    </w:p>
    <w:sectPr w:rsidR="003866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6650524">
    <w:abstractNumId w:val="8"/>
  </w:num>
  <w:num w:numId="2" w16cid:durableId="905726076">
    <w:abstractNumId w:val="6"/>
  </w:num>
  <w:num w:numId="3" w16cid:durableId="1525941140">
    <w:abstractNumId w:val="5"/>
  </w:num>
  <w:num w:numId="4" w16cid:durableId="1600478595">
    <w:abstractNumId w:val="4"/>
  </w:num>
  <w:num w:numId="5" w16cid:durableId="693117284">
    <w:abstractNumId w:val="7"/>
  </w:num>
  <w:num w:numId="6" w16cid:durableId="151145960">
    <w:abstractNumId w:val="3"/>
  </w:num>
  <w:num w:numId="7" w16cid:durableId="1959599326">
    <w:abstractNumId w:val="2"/>
  </w:num>
  <w:num w:numId="8" w16cid:durableId="805583487">
    <w:abstractNumId w:val="1"/>
  </w:num>
  <w:num w:numId="9" w16cid:durableId="110318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8662F"/>
    <w:rsid w:val="00A63791"/>
    <w:rsid w:val="00AA1D8D"/>
    <w:rsid w:val="00B47730"/>
    <w:rsid w:val="00B7539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5BCE67"/>
  <w14:defaultImageDpi w14:val="300"/>
  <w15:docId w15:val="{09F6DFDA-50C6-4C5D-A1DF-3DC9F0A2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David, Kevin</cp:lastModifiedBy>
  <cp:revision>2</cp:revision>
  <dcterms:created xsi:type="dcterms:W3CDTF">2025-08-08T01:24:00Z</dcterms:created>
  <dcterms:modified xsi:type="dcterms:W3CDTF">2025-08-08T01:24:00Z</dcterms:modified>
  <cp:category/>
</cp:coreProperties>
</file>